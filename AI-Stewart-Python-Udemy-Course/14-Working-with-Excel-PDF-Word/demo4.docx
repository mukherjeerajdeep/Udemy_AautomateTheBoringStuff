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name</w:t>
      </w:r>
    </w:p>
    <w:p>
      <w:r>
        <w:t>whats 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